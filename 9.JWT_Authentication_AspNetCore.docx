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131B" w14:textId="77777777" w:rsidR="003310D5" w:rsidRDefault="00000000">
      <w:pPr>
        <w:pStyle w:val="Heading1"/>
      </w:pPr>
      <w:r>
        <w:t>JWT Authentication with Role-Based Authorization in ASP.NET Core Web API</w:t>
      </w:r>
    </w:p>
    <w:p w14:paraId="51BAA5E9" w14:textId="77777777" w:rsidR="003310D5" w:rsidRDefault="00000000">
      <w:pPr>
        <w:pStyle w:val="Heading2"/>
      </w:pPr>
      <w:r>
        <w:t>1. Introduction</w:t>
      </w:r>
    </w:p>
    <w:p w14:paraId="007BB0D8" w14:textId="77777777" w:rsidR="003310D5" w:rsidRDefault="00000000">
      <w:r>
        <w:t>Authentication is the process of verifying the identity of a user, while Authorization determines what an authenticated user is allowed to do.</w:t>
      </w:r>
      <w:r>
        <w:br/>
      </w:r>
      <w:r>
        <w:br/>
        <w:t>- Authentication: Confirms who the user is.</w:t>
      </w:r>
      <w:r>
        <w:br/>
        <w:t>- Authorization: Confirms what the user is allowed to do.</w:t>
      </w:r>
      <w:r>
        <w:br/>
      </w:r>
      <w:r>
        <w:br/>
        <w:t>JWT (JSON Web Token) is a popular authentication mechanism in ASP.NET Core Web API that allows secure user authentication and role-based authorization.</w:t>
      </w:r>
    </w:p>
    <w:p w14:paraId="243BEFBD" w14:textId="77777777" w:rsidR="003310D5" w:rsidRDefault="00000000">
      <w:pPr>
        <w:pStyle w:val="Heading2"/>
      </w:pPr>
      <w:r>
        <w:t>2. Step-by-Step Guide</w:t>
      </w:r>
    </w:p>
    <w:p w14:paraId="2A68F204" w14:textId="77777777" w:rsidR="003310D5" w:rsidRDefault="00000000">
      <w:pPr>
        <w:pStyle w:val="Heading3"/>
      </w:pPr>
      <w:r>
        <w:t>Step 1: Create an ASP.NET Core Web API Project</w:t>
      </w:r>
    </w:p>
    <w:p w14:paraId="171945F4" w14:textId="77777777" w:rsidR="003310D5" w:rsidRDefault="00000000">
      <w:r>
        <w:t>Run the following command in the terminal to create a new project:</w:t>
      </w:r>
      <w:r>
        <w:br/>
      </w:r>
    </w:p>
    <w:p w14:paraId="3F9D7034" w14:textId="77777777" w:rsidR="003310D5" w:rsidRDefault="00000000">
      <w:r>
        <w:t>dotnet new webapi -n JwtAuthApi</w:t>
      </w:r>
      <w:r>
        <w:br/>
        <w:t>cd JwtAuthApi</w:t>
      </w:r>
    </w:p>
    <w:p w14:paraId="15E652D2" w14:textId="77777777" w:rsidR="003310D5" w:rsidRDefault="00000000">
      <w:pPr>
        <w:pStyle w:val="Heading3"/>
      </w:pPr>
      <w:r>
        <w:t>Step 2: Install Required NuGet Packages</w:t>
      </w:r>
    </w:p>
    <w:p w14:paraId="40040EDE" w14:textId="77777777" w:rsidR="003310D5" w:rsidRDefault="00000000">
      <w:r>
        <w:t>Run the following command to install necessary dependencies:</w:t>
      </w:r>
      <w:r>
        <w:br/>
      </w:r>
    </w:p>
    <w:p w14:paraId="76BB268C" w14:textId="77777777" w:rsidR="003310D5" w:rsidRDefault="00000000">
      <w:r>
        <w:t xml:space="preserve">dotnet add package </w:t>
      </w:r>
      <w:proofErr w:type="gramStart"/>
      <w:r>
        <w:t>Microsoft.AspNetCore.Identity.EntityFrameworkCore</w:t>
      </w:r>
      <w:proofErr w:type="gramEnd"/>
      <w:r>
        <w:br/>
        <w:t>dotnet add package Microsoft.AspNetCore.Authentication.JwtBearer</w:t>
      </w:r>
      <w:r>
        <w:br/>
        <w:t>dotnet add package Microsoft.EntityFrameworkCore.SqlServer</w:t>
      </w:r>
      <w:r>
        <w:br/>
        <w:t>dotnet add package Microsoft.EntityFrameworkCore.Tools</w:t>
      </w:r>
      <w:r>
        <w:br/>
        <w:t>dotnet add package Microsoft.IdentityModel.Tokens</w:t>
      </w:r>
      <w:r>
        <w:br/>
        <w:t xml:space="preserve">dotnet add package </w:t>
      </w:r>
      <w:proofErr w:type="spellStart"/>
      <w:r>
        <w:t>System.IdentityModel.Tokens.Jwt</w:t>
      </w:r>
      <w:proofErr w:type="spellEnd"/>
    </w:p>
    <w:p w14:paraId="7505C295" w14:textId="77777777" w:rsidR="00B064DD" w:rsidRDefault="00B064DD"/>
    <w:p w14:paraId="162918FD" w14:textId="0BC2BF9F" w:rsidR="00B064DD" w:rsidRDefault="00B064DD">
      <w:pPr>
        <w:rPr>
          <w:b/>
          <w:bCs/>
          <w:color w:val="548DD4" w:themeColor="text2" w:themeTint="99"/>
        </w:rPr>
      </w:pPr>
      <w:r w:rsidRPr="00B064DD">
        <w:rPr>
          <w:b/>
          <w:bCs/>
          <w:color w:val="548DD4" w:themeColor="text2" w:themeTint="99"/>
        </w:rPr>
        <w:t xml:space="preserve">Create </w:t>
      </w:r>
      <w:r>
        <w:rPr>
          <w:b/>
          <w:bCs/>
          <w:color w:val="548DD4" w:themeColor="text2" w:themeTint="99"/>
        </w:rPr>
        <w:t>Authentication Folder</w:t>
      </w:r>
    </w:p>
    <w:p w14:paraId="684CEC73" w14:textId="5B5B364C" w:rsidR="00B064DD" w:rsidRPr="00B064DD" w:rsidRDefault="00B064DD">
      <w:pPr>
        <w:rPr>
          <w:b/>
          <w:bCs/>
          <w:color w:val="548DD4" w:themeColor="text2" w:themeTint="99"/>
        </w:rPr>
      </w:pPr>
      <w:r w:rsidRPr="00B064DD">
        <w:rPr>
          <w:b/>
          <w:bCs/>
          <w:color w:val="548DD4" w:themeColor="text2" w:themeTint="99"/>
        </w:rPr>
        <w:lastRenderedPageBreak/>
        <w:drawing>
          <wp:inline distT="0" distB="0" distL="0" distR="0" wp14:anchorId="553EDD8C" wp14:editId="67C618D3">
            <wp:extent cx="4344006" cy="8049748"/>
            <wp:effectExtent l="0" t="0" r="0" b="8890"/>
            <wp:docPr id="169173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4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684" w14:textId="74931FF2" w:rsid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proofErr w:type="spellStart"/>
      <w:r w:rsidRPr="00B064DD">
        <w:rPr>
          <w:rFonts w:ascii="Cascadia Mono" w:hAnsi="Cascadia Mono" w:cs="Cascadia Mono"/>
          <w:color w:val="2B91AF"/>
          <w:sz w:val="19"/>
          <w:szCs w:val="19"/>
          <w:highlight w:val="yellow"/>
          <w:lang w:val="en-IN"/>
        </w:rPr>
        <w:lastRenderedPageBreak/>
        <w:t>ApplicationUser</w:t>
      </w:r>
      <w:r w:rsidRPr="00B064DD">
        <w:rPr>
          <w:rFonts w:ascii="Cascadia Mono" w:hAnsi="Cascadia Mono" w:cs="Cascadia Mono"/>
          <w:color w:val="2B91AF"/>
          <w:sz w:val="19"/>
          <w:szCs w:val="19"/>
          <w:highlight w:val="yellow"/>
          <w:lang w:val="en-IN"/>
        </w:rPr>
        <w:t>.cs</w:t>
      </w:r>
      <w:proofErr w:type="spellEnd"/>
    </w:p>
    <w:p w14:paraId="200A985C" w14:textId="5518ECCD" w:rsidR="00B064DD" w:rsidRP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064D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B064DD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B064DD"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ApplicationUser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>:IdentityUser</w:t>
      </w:r>
      <w:proofErr w:type="spellEnd"/>
      <w:proofErr w:type="gramEnd"/>
    </w:p>
    <w:p w14:paraId="5183D3EB" w14:textId="77777777" w:rsidR="00B064DD" w:rsidRP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BFB2286" w14:textId="4965B7AF" w:rsidR="00B064DD" w:rsidRDefault="00B064DD" w:rsidP="00B064DD">
      <w:pPr>
        <w:pStyle w:val="Heading3"/>
        <w:rPr>
          <w:rFonts w:ascii="Cascadia Mono" w:eastAsiaTheme="minorEastAsia" w:hAnsi="Cascadia Mono" w:cs="Cascadia Mono"/>
          <w:b w:val="0"/>
          <w:bCs w:val="0"/>
          <w:color w:val="000000"/>
          <w:sz w:val="19"/>
          <w:szCs w:val="19"/>
          <w:lang w:val="en-IN"/>
        </w:rPr>
      </w:pPr>
      <w:r w:rsidRPr="00B064DD">
        <w:rPr>
          <w:rFonts w:ascii="Cascadia Mono" w:eastAsiaTheme="minorEastAsia" w:hAnsi="Cascadia Mono" w:cs="Cascadia Mono"/>
          <w:b w:val="0"/>
          <w:bCs w:val="0"/>
          <w:color w:val="000000"/>
          <w:sz w:val="19"/>
          <w:szCs w:val="19"/>
          <w:lang w:val="en-IN"/>
        </w:rPr>
        <w:t>}</w:t>
      </w:r>
    </w:p>
    <w:p w14:paraId="10367583" w14:textId="77777777" w:rsidR="00B064DD" w:rsidRDefault="00B064DD" w:rsidP="00B064DD">
      <w:pPr>
        <w:rPr>
          <w:lang w:val="en-IN"/>
        </w:rPr>
      </w:pPr>
    </w:p>
    <w:p w14:paraId="6750BE97" w14:textId="1892D82C" w:rsidR="00B064DD" w:rsidRDefault="00B064DD" w:rsidP="00B064DD">
      <w:pPr>
        <w:rPr>
          <w:lang w:val="en-IN"/>
        </w:rPr>
      </w:pPr>
      <w:r w:rsidRPr="00B064DD">
        <w:rPr>
          <w:highlight w:val="yellow"/>
          <w:lang w:val="en-IN"/>
        </w:rPr>
        <w:t>Explanation</w:t>
      </w:r>
    </w:p>
    <w:p w14:paraId="0240138C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he class 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that inherits from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 xml:space="preserve"> is used to </w:t>
      </w:r>
      <w:r w:rsidRPr="00B064DD">
        <w:rPr>
          <w:b/>
          <w:bCs/>
          <w:lang w:val="en-IN"/>
        </w:rPr>
        <w:t>extend</w:t>
      </w:r>
      <w:r w:rsidRPr="00B064DD">
        <w:rPr>
          <w:lang w:val="en-IN"/>
        </w:rPr>
        <w:t xml:space="preserve"> the default ASP.NET Core Identity user model.</w:t>
      </w:r>
    </w:p>
    <w:p w14:paraId="6F3A9927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 xml:space="preserve">Why Use </w:t>
      </w:r>
      <w:proofErr w:type="spellStart"/>
      <w:r w:rsidRPr="00B064DD">
        <w:rPr>
          <w:b/>
          <w:bCs/>
          <w:lang w:val="en-IN"/>
        </w:rPr>
        <w:t>ApplicationUser</w:t>
      </w:r>
      <w:proofErr w:type="spellEnd"/>
      <w:r w:rsidRPr="00B064DD">
        <w:rPr>
          <w:b/>
          <w:bCs/>
          <w:lang w:val="en-IN"/>
        </w:rPr>
        <w:t xml:space="preserve"> Instead of </w:t>
      </w:r>
      <w:proofErr w:type="spellStart"/>
      <w:r w:rsidRPr="00B064DD">
        <w:rPr>
          <w:b/>
          <w:bCs/>
          <w:lang w:val="en-IN"/>
        </w:rPr>
        <w:t>IdentityUser</w:t>
      </w:r>
      <w:proofErr w:type="spellEnd"/>
      <w:r w:rsidRPr="00B064DD">
        <w:rPr>
          <w:b/>
          <w:bCs/>
          <w:lang w:val="en-IN"/>
        </w:rPr>
        <w:t>?</w:t>
      </w:r>
    </w:p>
    <w:p w14:paraId="36126F5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The default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 xml:space="preserve"> class provides basic user-related properties, such as:</w:t>
      </w:r>
    </w:p>
    <w:p w14:paraId="7C457AD2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UserName</w:t>
      </w:r>
      <w:proofErr w:type="spellEnd"/>
    </w:p>
    <w:p w14:paraId="1085C8EC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Email</w:t>
      </w:r>
    </w:p>
    <w:p w14:paraId="7779B84F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PhoneNumber</w:t>
      </w:r>
      <w:proofErr w:type="spellEnd"/>
    </w:p>
    <w:p w14:paraId="13A09FD8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PasswordHash</w:t>
      </w:r>
      <w:proofErr w:type="spellEnd"/>
    </w:p>
    <w:p w14:paraId="1420DFBD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SecurityStamp</w:t>
      </w:r>
      <w:proofErr w:type="spellEnd"/>
    </w:p>
    <w:p w14:paraId="4C3406F6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TwoFactorEnabled</w:t>
      </w:r>
      <w:proofErr w:type="spellEnd"/>
    </w:p>
    <w:p w14:paraId="02FBF924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and more...</w:t>
      </w:r>
    </w:p>
    <w:p w14:paraId="17919187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However, if you need to store additional user-related fields in your application (such as First Name, Last Name, Address, etc.), you </w:t>
      </w:r>
      <w:r w:rsidRPr="00B064DD">
        <w:rPr>
          <w:b/>
          <w:bCs/>
          <w:lang w:val="en-IN"/>
        </w:rPr>
        <w:t>must</w:t>
      </w:r>
      <w:r w:rsidRPr="00B064DD">
        <w:rPr>
          <w:lang w:val="en-IN"/>
        </w:rPr>
        <w:t xml:space="preserve"> create a custom 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class that inherits from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>.</w:t>
      </w:r>
    </w:p>
    <w:p w14:paraId="4688AB68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 xml:space="preserve">Example Usage: Extending </w:t>
      </w:r>
      <w:proofErr w:type="spellStart"/>
      <w:r w:rsidRPr="00B064DD">
        <w:rPr>
          <w:b/>
          <w:bCs/>
          <w:lang w:val="en-IN"/>
        </w:rPr>
        <w:t>IdentityUser</w:t>
      </w:r>
      <w:proofErr w:type="spellEnd"/>
    </w:p>
    <w:p w14:paraId="549A949E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public class </w:t>
      </w:r>
      <w:proofErr w:type="spellStart"/>
      <w:proofErr w:type="gram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:</w:t>
      </w:r>
      <w:proofErr w:type="gramEnd"/>
      <w:r w:rsidRPr="00B064DD">
        <w:rPr>
          <w:lang w:val="en-IN"/>
        </w:rPr>
        <w:t xml:space="preserve"> </w:t>
      </w:r>
      <w:proofErr w:type="spellStart"/>
      <w:r w:rsidRPr="00B064DD">
        <w:rPr>
          <w:lang w:val="en-IN"/>
        </w:rPr>
        <w:t>IdentityUser</w:t>
      </w:r>
      <w:proofErr w:type="spellEnd"/>
    </w:p>
    <w:p w14:paraId="494451C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{</w:t>
      </w:r>
    </w:p>
    <w:p w14:paraId="5D014994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string FirstName </w:t>
      </w:r>
      <w:proofErr w:type="gramStart"/>
      <w:r w:rsidRPr="00B064DD">
        <w:rPr>
          <w:lang w:val="en-IN"/>
        </w:rPr>
        <w:t>{ get</w:t>
      </w:r>
      <w:proofErr w:type="gramEnd"/>
      <w:r w:rsidRPr="00B064DD">
        <w:rPr>
          <w:lang w:val="en-IN"/>
        </w:rPr>
        <w:t>; set; }</w:t>
      </w:r>
    </w:p>
    <w:p w14:paraId="1570A54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string LastName </w:t>
      </w:r>
      <w:proofErr w:type="gramStart"/>
      <w:r w:rsidRPr="00B064DD">
        <w:rPr>
          <w:lang w:val="en-IN"/>
        </w:rPr>
        <w:t>{ get</w:t>
      </w:r>
      <w:proofErr w:type="gramEnd"/>
      <w:r w:rsidRPr="00B064DD">
        <w:rPr>
          <w:lang w:val="en-IN"/>
        </w:rPr>
        <w:t>; set; }</w:t>
      </w:r>
    </w:p>
    <w:p w14:paraId="1D809D6F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</w:t>
      </w:r>
      <w:proofErr w:type="spellStart"/>
      <w:r w:rsidRPr="00B064DD">
        <w:rPr>
          <w:lang w:val="en-IN"/>
        </w:rPr>
        <w:t>DateTime</w:t>
      </w:r>
      <w:proofErr w:type="spellEnd"/>
      <w:r w:rsidRPr="00B064DD">
        <w:rPr>
          <w:lang w:val="en-IN"/>
        </w:rPr>
        <w:t xml:space="preserve"> </w:t>
      </w:r>
      <w:proofErr w:type="spellStart"/>
      <w:r w:rsidRPr="00B064DD">
        <w:rPr>
          <w:lang w:val="en-IN"/>
        </w:rPr>
        <w:t>DateOfBirth</w:t>
      </w:r>
      <w:proofErr w:type="spellEnd"/>
      <w:r w:rsidRPr="00B064DD">
        <w:rPr>
          <w:lang w:val="en-IN"/>
        </w:rPr>
        <w:t xml:space="preserve"> </w:t>
      </w:r>
      <w:proofErr w:type="gramStart"/>
      <w:r w:rsidRPr="00B064DD">
        <w:rPr>
          <w:lang w:val="en-IN"/>
        </w:rPr>
        <w:t>{ get</w:t>
      </w:r>
      <w:proofErr w:type="gramEnd"/>
      <w:r w:rsidRPr="00B064DD">
        <w:rPr>
          <w:lang w:val="en-IN"/>
        </w:rPr>
        <w:t>; set; }</w:t>
      </w:r>
    </w:p>
    <w:p w14:paraId="6A247799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}</w:t>
      </w:r>
    </w:p>
    <w:p w14:paraId="140D2557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 xml:space="preserve">Updating the </w:t>
      </w:r>
      <w:proofErr w:type="spellStart"/>
      <w:r w:rsidRPr="00B064DD">
        <w:rPr>
          <w:b/>
          <w:bCs/>
          <w:lang w:val="en-IN"/>
        </w:rPr>
        <w:t>ApplicationDbContext</w:t>
      </w:r>
      <w:proofErr w:type="spellEnd"/>
    </w:p>
    <w:p w14:paraId="575E3EA4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lastRenderedPageBreak/>
        <w:t xml:space="preserve">To use the custom 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instead of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 xml:space="preserve">, update the </w:t>
      </w:r>
      <w:proofErr w:type="spell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>:</w:t>
      </w:r>
    </w:p>
    <w:p w14:paraId="6F34C6D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public class </w:t>
      </w:r>
      <w:proofErr w:type="spellStart"/>
      <w:proofErr w:type="gram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 xml:space="preserve"> :</w:t>
      </w:r>
      <w:proofErr w:type="gramEnd"/>
      <w:r w:rsidRPr="00B064DD">
        <w:rPr>
          <w:lang w:val="en-IN"/>
        </w:rPr>
        <w:t xml:space="preserve"> </w:t>
      </w:r>
      <w:proofErr w:type="spellStart"/>
      <w:r w:rsidRPr="00B064DD">
        <w:rPr>
          <w:lang w:val="en-IN"/>
        </w:rPr>
        <w:t>IdentityDbContext</w:t>
      </w:r>
      <w:proofErr w:type="spellEnd"/>
      <w:r w:rsidRPr="00B064DD">
        <w:rPr>
          <w:lang w:val="en-IN"/>
        </w:rPr>
        <w:t>&lt;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>&gt;</w:t>
      </w:r>
    </w:p>
    <w:p w14:paraId="56BC4D77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{</w:t>
      </w:r>
    </w:p>
    <w:p w14:paraId="10F4ACB8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</w:t>
      </w:r>
      <w:proofErr w:type="spellStart"/>
      <w:proofErr w:type="gram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>(</w:t>
      </w:r>
      <w:proofErr w:type="spellStart"/>
      <w:proofErr w:type="gramEnd"/>
      <w:r w:rsidRPr="00B064DD">
        <w:rPr>
          <w:lang w:val="en-IN"/>
        </w:rPr>
        <w:t>DbContextOptions</w:t>
      </w:r>
      <w:proofErr w:type="spellEnd"/>
      <w:r w:rsidRPr="00B064DD">
        <w:rPr>
          <w:lang w:val="en-IN"/>
        </w:rPr>
        <w:t>&lt;</w:t>
      </w:r>
      <w:proofErr w:type="spell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>&gt; options) : base(options)</w:t>
      </w:r>
    </w:p>
    <w:p w14:paraId="1592C43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{</w:t>
      </w:r>
    </w:p>
    <w:p w14:paraId="3A7D723A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}</w:t>
      </w:r>
    </w:p>
    <w:p w14:paraId="79940085" w14:textId="77777777" w:rsidR="00B064DD" w:rsidRDefault="00B064DD" w:rsidP="00B064DD">
      <w:pPr>
        <w:rPr>
          <w:lang w:val="en-IN"/>
        </w:rPr>
      </w:pPr>
      <w:r w:rsidRPr="00B064DD">
        <w:rPr>
          <w:lang w:val="en-IN"/>
        </w:rPr>
        <w:t>}</w:t>
      </w:r>
    </w:p>
    <w:p w14:paraId="72B5AFF3" w14:textId="701DD455" w:rsidR="00D40927" w:rsidRDefault="00D40927" w:rsidP="00B064DD">
      <w:pPr>
        <w:rPr>
          <w:lang w:val="en-IN"/>
        </w:rPr>
      </w:pPr>
      <w:proofErr w:type="spellStart"/>
      <w:r w:rsidRPr="00D40927">
        <w:rPr>
          <w:highlight w:val="yellow"/>
          <w:lang w:val="en-IN"/>
        </w:rPr>
        <w:t>RegisterModel</w:t>
      </w:r>
      <w:r w:rsidRPr="00D40927">
        <w:rPr>
          <w:highlight w:val="yellow"/>
          <w:lang w:val="en-IN"/>
        </w:rPr>
        <w:t>.cs</w:t>
      </w:r>
      <w:proofErr w:type="spellEnd"/>
    </w:p>
    <w:p w14:paraId="49BC2CFE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RegisterModel</w:t>
      </w:r>
      <w:proofErr w:type="spellEnd"/>
    </w:p>
    <w:p w14:paraId="5316E6F0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0A656C9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Name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85C2F70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394D467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FA5188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7BAA09B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"Email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542BCD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C527EF6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3DD5F75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"Password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EA3FF45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484C5F8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AB9502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D4A811A" w14:textId="3580465E" w:rsidR="00D40927" w:rsidRPr="0015057E" w:rsidRDefault="00D40927" w:rsidP="00D40927">
      <w:pPr>
        <w:rPr>
          <w:rFonts w:ascii="Cascadia Mono" w:hAnsi="Cascadia Mono" w:cs="Cascadia Mono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9CCF4C0" w14:textId="1127B556" w:rsidR="0015057E" w:rsidRPr="00B064DD" w:rsidRDefault="0015057E" w:rsidP="00D40927">
      <w:pPr>
        <w:rPr>
          <w:lang w:val="en-IN"/>
        </w:rPr>
      </w:pPr>
      <w:proofErr w:type="spellStart"/>
      <w:r w:rsidRPr="0015057E">
        <w:rPr>
          <w:rFonts w:ascii="Cascadia Mono" w:hAnsi="Cascadia Mono" w:cs="Cascadia Mono"/>
          <w:sz w:val="19"/>
          <w:szCs w:val="19"/>
          <w:highlight w:val="yellow"/>
          <w:lang w:val="en-IN"/>
        </w:rPr>
        <w:t>LoginModel</w:t>
      </w:r>
      <w:r w:rsidRPr="0015057E">
        <w:rPr>
          <w:rFonts w:ascii="Cascadia Mono" w:hAnsi="Cascadia Mono" w:cs="Cascadia Mono"/>
          <w:sz w:val="19"/>
          <w:szCs w:val="19"/>
          <w:highlight w:val="yellow"/>
          <w:lang w:val="en-IN"/>
        </w:rPr>
        <w:t>.cs</w:t>
      </w:r>
      <w:proofErr w:type="spellEnd"/>
    </w:p>
    <w:p w14:paraId="79EEEFFD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LoginModel</w:t>
      </w:r>
      <w:proofErr w:type="spellEnd"/>
    </w:p>
    <w:p w14:paraId="5E79C25B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0220A3C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Name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34EF45DD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A57ED40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A35A0CA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"Password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6665ED7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D25AA99" w14:textId="505148E1" w:rsidR="00B064DD" w:rsidRDefault="0015057E" w:rsidP="0015057E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77A2DC5E" w14:textId="1FE71943" w:rsidR="00353C04" w:rsidRDefault="00353C04" w:rsidP="0015057E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353C04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Response.cs</w:t>
      </w:r>
      <w:proofErr w:type="spellEnd"/>
    </w:p>
    <w:p w14:paraId="645CD66A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Response</w:t>
      </w:r>
    </w:p>
    <w:p w14:paraId="589A9492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D428CBE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Status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D1E177C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Message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6B74752" w14:textId="4677CE4E" w:rsidR="00353C04" w:rsidRDefault="00353C04" w:rsidP="00353C04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97174F8" w14:textId="471C0B8C" w:rsidR="0011741D" w:rsidRDefault="0011741D" w:rsidP="00353C04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11741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UserRoles.cs</w:t>
      </w:r>
      <w:proofErr w:type="spellEnd"/>
    </w:p>
    <w:p w14:paraId="032B97EA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UserRoles</w:t>
      </w:r>
      <w:proofErr w:type="spellEnd"/>
    </w:p>
    <w:p w14:paraId="3A6FA507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>{</w:t>
      </w:r>
    </w:p>
    <w:p w14:paraId="681AE026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Admin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A160425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C1E33E7" w14:textId="69A9E052" w:rsidR="0011741D" w:rsidRDefault="0011741D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A38B6EB" w14:textId="77777777" w:rsidR="00205B01" w:rsidRDefault="00205B01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173C890" w14:textId="6BC51A2D" w:rsidR="00205B01" w:rsidRDefault="00205B01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205B01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ApplicationDbContext.cs</w:t>
      </w:r>
      <w:proofErr w:type="spellEnd"/>
    </w:p>
    <w:p w14:paraId="04C2C924" w14:textId="35B3561B" w:rsidR="003310D5" w:rsidRDefault="00000000">
      <w:pPr>
        <w:pStyle w:val="Heading3"/>
      </w:pPr>
      <w:r>
        <w:t>Step 3: Configure Database and Identity</w:t>
      </w:r>
    </w:p>
    <w:p w14:paraId="3FAB1C5B" w14:textId="77777777" w:rsidR="003310D5" w:rsidRDefault="00000000">
      <w:r>
        <w:t>Create a new class `ApplicationDbContext.cs` inside the `Data` folder:</w:t>
      </w:r>
      <w:r>
        <w:br/>
      </w:r>
    </w:p>
    <w:p w14:paraId="2CBA0369" w14:textId="77777777" w:rsidR="00693F8F" w:rsidRDefault="00000000" w:rsidP="0069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t xml:space="preserve">using </w:t>
      </w:r>
      <w:proofErr w:type="gramStart"/>
      <w:r>
        <w:t>Microsoft.AspNetCore.Identity</w:t>
      </w:r>
      <w:proofErr w:type="gramEnd"/>
      <w:r>
        <w:t>;</w:t>
      </w:r>
      <w:r>
        <w:br/>
        <w:t>using Microsoft.AspNetCore.Identity.EntityFrameworkCore;</w:t>
      </w:r>
      <w:r>
        <w:br/>
        <w:t>using Microsoft.EntityFrameworkCore;</w:t>
      </w:r>
      <w:r>
        <w:br/>
      </w:r>
      <w:r>
        <w:br/>
      </w:r>
      <w:r w:rsidR="00693F8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="00693F8F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="00693F8F"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ApplicationDbContext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:IdentityDbContext</w:t>
      </w:r>
      <w:proofErr w:type="spellEnd"/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&gt;</w:t>
      </w:r>
    </w:p>
    <w:p w14:paraId="7721AC75" w14:textId="77777777" w:rsidR="00693F8F" w:rsidRDefault="00693F8F" w:rsidP="0069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1E1F21F" w14:textId="77777777" w:rsidR="00693F8F" w:rsidRDefault="00693F8F" w:rsidP="00693F8F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(options) {  }</w:t>
      </w:r>
    </w:p>
    <w:p w14:paraId="34128593" w14:textId="77777777" w:rsidR="00693F8F" w:rsidRPr="00B064DD" w:rsidRDefault="00693F8F" w:rsidP="00693F8F">
      <w:pPr>
        <w:rPr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F44FEEA" w14:textId="459B2AF9" w:rsidR="00313530" w:rsidRDefault="00313530">
      <w:r w:rsidRPr="00313530">
        <w:t xml:space="preserve">This will create the necessary tables, including </w:t>
      </w:r>
      <w:r w:rsidRPr="00313530">
        <w:rPr>
          <w:highlight w:val="yellow"/>
        </w:rPr>
        <w:t>ASP.NET Identity tables (</w:t>
      </w:r>
      <w:proofErr w:type="spellStart"/>
      <w:r w:rsidRPr="00313530">
        <w:rPr>
          <w:highlight w:val="yellow"/>
        </w:rPr>
        <w:t>AspNetUsers</w:t>
      </w:r>
      <w:proofErr w:type="spellEnd"/>
      <w:r w:rsidRPr="00313530">
        <w:rPr>
          <w:highlight w:val="yellow"/>
        </w:rPr>
        <w:t>, AspNetRoles, etc.)</w:t>
      </w:r>
      <w:r w:rsidRPr="00313530">
        <w:t xml:space="preserve"> and your business entities.</w:t>
      </w:r>
    </w:p>
    <w:p w14:paraId="4418D80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240E5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69A6AF7" w14:textId="1CAFE5CE" w:rsidR="003310D5" w:rsidRDefault="00000000">
      <w:pPr>
        <w:pStyle w:val="Heading3"/>
      </w:pPr>
      <w:r>
        <w:t xml:space="preserve">Step </w:t>
      </w:r>
      <w:r w:rsidR="00A60527">
        <w:t>4</w:t>
      </w:r>
      <w:r>
        <w:t xml:space="preserve">: Configure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for JWT Settings</w:t>
      </w:r>
    </w:p>
    <w:p w14:paraId="3D0648A4" w14:textId="77777777" w:rsidR="003310D5" w:rsidRDefault="00000000">
      <w:r>
        <w:t>Add the following to `</w:t>
      </w:r>
      <w:proofErr w:type="gramStart"/>
      <w:r>
        <w:t>appsettings.json</w:t>
      </w:r>
      <w:proofErr w:type="gramEnd"/>
      <w:r>
        <w:t>`:</w:t>
      </w:r>
      <w:r>
        <w:br/>
      </w:r>
    </w:p>
    <w:p w14:paraId="093317D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8264F5A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40BEE4AB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76575E11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0C0AC3D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"Warning"</w:t>
      </w:r>
    </w:p>
    <w:p w14:paraId="4A9C4F9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9A62CDE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271438C3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4DD24AD5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"MySuperSecretKey12345AlgorithamsRemovedinProduction"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78DBDD9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"yourdomain.com"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3B8F9F6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"yourdomain.com"</w:t>
      </w:r>
    </w:p>
    <w:p w14:paraId="5A5A1AD2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4DC3DCEE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</w:p>
    <w:p w14:paraId="6DFF6CDA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AFFD19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43188B5C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1FA72BDB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"Server=(localdb)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\\MSSQLLocalDB;Database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=Auth_DB_TestYantra;Trusted_Connection=true;TrustServerCertificate=true;"</w:t>
      </w:r>
    </w:p>
    <w:p w14:paraId="6B4A2575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68BDC7D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</w:t>
      </w:r>
    </w:p>
    <w:p w14:paraId="1E81DC22" w14:textId="5F38A1A3" w:rsidR="00A60527" w:rsidRDefault="00A60527" w:rsidP="00A60527">
      <w:pPr>
        <w:pStyle w:val="Heading3"/>
      </w:pPr>
      <w:r>
        <w:lastRenderedPageBreak/>
        <w:t xml:space="preserve">Step </w:t>
      </w:r>
      <w:r>
        <w:t>5</w:t>
      </w:r>
      <w:r>
        <w:t>: Configure Identity and JWT Authentication</w:t>
      </w:r>
    </w:p>
    <w:p w14:paraId="76E6BFEB" w14:textId="77777777" w:rsidR="00A60527" w:rsidRDefault="00A60527" w:rsidP="00A60527">
      <w:r>
        <w:t>Modify `</w:t>
      </w:r>
      <w:proofErr w:type="spellStart"/>
      <w:r>
        <w:t>Program.cs</w:t>
      </w:r>
      <w:proofErr w:type="spellEnd"/>
      <w:r>
        <w:t>`:</w:t>
      </w:r>
      <w:r>
        <w:br/>
      </w:r>
    </w:p>
    <w:p w14:paraId="0D5D83B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79312A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040086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Microsoft.AspNetCore.Authentication.JwtBearer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38E5E6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7C8AE9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8DDFB5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701274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24DB33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Microsoft.OpenApi.Models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9E1946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System.Security.Cryptography.Xml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E06450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193C83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7473D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78CF01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E3C5A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14:paraId="21215D1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7FD56F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</w:p>
    <w:p w14:paraId="6CFEBF4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builder.Configuration.GetConnectionString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)));</w:t>
      </w:r>
    </w:p>
    <w:p w14:paraId="03FD472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BikeStoresContext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&gt;();</w:t>
      </w:r>
    </w:p>
    <w:p w14:paraId="269EC7A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For Identity</w:t>
      </w:r>
    </w:p>
    <w:p w14:paraId="345F405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&gt;()</w:t>
      </w:r>
    </w:p>
    <w:p w14:paraId="45352E0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AddEntityFrameworkStores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&gt;()</w:t>
      </w:r>
    </w:p>
    <w:p w14:paraId="243411F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AddDefaultTokenProviders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CA1425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7BAE4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Adding Authentication</w:t>
      </w:r>
    </w:p>
    <w:p w14:paraId="10D967C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14:paraId="7F70226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BE497B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options.DefaultAuthenticateScheme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JwtBearerDefaults.AuthenticationScheme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B9D40A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options.DefaultChallengeScheme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JwtBearerDefaults.AuthenticationScheme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AC5A26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options.DefaultScheme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JwtBearerDefaults.AuthenticationScheme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AF4268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</w:t>
      </w:r>
    </w:p>
    <w:p w14:paraId="1377E6F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9E428E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Adding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Bearer</w:t>
      </w:r>
    </w:p>
    <w:p w14:paraId="410144D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14:paraId="68B9A9D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5B490F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options.SaveToken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B2B207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options.RequireHttpsMetadata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08A286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7F3E200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D5FE0E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243932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656FF59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132E4A5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71E708A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SymmetricSecurityKey</w:t>
      </w:r>
      <w:proofErr w:type="spellEnd"/>
    </w:p>
    <w:p w14:paraId="4743E41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(Encoding.UTF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]))</w:t>
      </w:r>
    </w:p>
    <w:p w14:paraId="1291C56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};</w:t>
      </w:r>
    </w:p>
    <w:p w14:paraId="7D4E0C9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});</w:t>
      </w:r>
    </w:p>
    <w:p w14:paraId="36456AA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01936E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25BF22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C66229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 https://aka.ms/aspnetcore/swashbuckle</w:t>
      </w:r>
    </w:p>
    <w:p w14:paraId="1549622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B467F1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(c =&gt;</w:t>
      </w:r>
    </w:p>
    <w:p w14:paraId="1A85FC1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125697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334C6D1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OpenApiSecurityScheme</w:t>
      </w:r>
      <w:proofErr w:type="spellEnd"/>
    </w:p>
    <w:p w14:paraId="1601402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905FDB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ParameterLocation.Header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05E42E0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Description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"please Enter Token"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DC596E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403A309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SecuritySchemeType.Http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368196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BearerFormat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BA375D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Scheme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</w:p>
    <w:p w14:paraId="68ED52E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});</w:t>
      </w:r>
    </w:p>
    <w:p w14:paraId="7392944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OpenApiSecurityRequirement</w:t>
      </w:r>
      <w:proofErr w:type="spellEnd"/>
    </w:p>
    <w:p w14:paraId="594E52C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CC9D1E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585E38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OpenApiSecurityScheme</w:t>
      </w:r>
      <w:proofErr w:type="spellEnd"/>
    </w:p>
    <w:p w14:paraId="0C75B73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1B035DC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Reference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OpenApiReference</w:t>
      </w:r>
      <w:proofErr w:type="spellEnd"/>
    </w:p>
    <w:p w14:paraId="6B32559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050B679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ReferenceType.SecurityScheme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2190DF2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Id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</w:p>
    <w:p w14:paraId="4DCD747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</w:t>
      </w:r>
    </w:p>
    <w:p w14:paraId="5DFAEEB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},</w:t>
      </w:r>
    </w:p>
    <w:p w14:paraId="7EA6019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 { }</w:t>
      </w:r>
    </w:p>
    <w:p w14:paraId="4197960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F648AB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});</w:t>
      </w:r>
    </w:p>
    <w:p w14:paraId="7F29D94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});</w:t>
      </w:r>
    </w:p>
    <w:p w14:paraId="03817A7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9451DC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B94F5C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CA57E8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14:paraId="23F3D37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14:paraId="5C044E9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C474F2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6B40DF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487A5A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2EBB07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DEB90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96D008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5BB3E9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B5C51F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FC12BE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0BEE99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714B64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0A27D6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18C4D65" w14:textId="77777777" w:rsidR="00A60527" w:rsidRDefault="00A60527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BC5E9BC" w14:textId="77777777" w:rsidR="008C510B" w:rsidRDefault="008C510B" w:rsidP="008C510B">
      <w:proofErr w:type="spellStart"/>
      <w:r w:rsidRPr="005609E8">
        <w:rPr>
          <w:highlight w:val="yellow"/>
        </w:rPr>
        <w:t>Nuget</w:t>
      </w:r>
      <w:proofErr w:type="spellEnd"/>
      <w:r w:rsidRPr="005609E8">
        <w:rPr>
          <w:highlight w:val="yellow"/>
        </w:rPr>
        <w:t xml:space="preserve"> </w:t>
      </w:r>
      <w:proofErr w:type="spellStart"/>
      <w:r w:rsidRPr="005609E8">
        <w:rPr>
          <w:highlight w:val="yellow"/>
        </w:rPr>
        <w:t>PackageManager</w:t>
      </w:r>
      <w:proofErr w:type="spellEnd"/>
      <w:r w:rsidRPr="005609E8">
        <w:rPr>
          <w:highlight w:val="yellow"/>
        </w:rPr>
        <w:t xml:space="preserve"> Console</w:t>
      </w:r>
    </w:p>
    <w:p w14:paraId="42A4855F" w14:textId="77777777" w:rsidR="008C510B" w:rsidRDefault="008C510B" w:rsidP="008C510B">
      <w:r>
        <w:t>Add-Migration ‘</w:t>
      </w:r>
      <w:proofErr w:type="spellStart"/>
      <w:r>
        <w:t>tablecreation</w:t>
      </w:r>
      <w:proofErr w:type="spellEnd"/>
      <w:r>
        <w:t>’</w:t>
      </w:r>
    </w:p>
    <w:p w14:paraId="3C9D7091" w14:textId="77777777" w:rsidR="008C510B" w:rsidRDefault="008C510B" w:rsidP="008C510B">
      <w:r>
        <w:t>Update-database</w:t>
      </w:r>
    </w:p>
    <w:p w14:paraId="5581D88A" w14:textId="32C14FD5" w:rsidR="00CF4F0F" w:rsidRDefault="00CF4F0F" w:rsidP="008C510B">
      <w:r>
        <w:t xml:space="preserve">Check the </w:t>
      </w:r>
      <w:proofErr w:type="spellStart"/>
      <w:r>
        <w:t>the</w:t>
      </w:r>
      <w:proofErr w:type="spellEnd"/>
      <w:r>
        <w:t xml:space="preserve"> database tables created or </w:t>
      </w:r>
      <w:proofErr w:type="gramStart"/>
      <w:r>
        <w:t>not .if</w:t>
      </w:r>
      <w:proofErr w:type="gramEnd"/>
      <w:r>
        <w:t xml:space="preserve"> created successfully proceed further</w:t>
      </w:r>
    </w:p>
    <w:p w14:paraId="7639357D" w14:textId="7441BC04" w:rsidR="008C510B" w:rsidRDefault="00440A32">
      <w:r w:rsidRPr="00440A32">
        <w:lastRenderedPageBreak/>
        <w:drawing>
          <wp:inline distT="0" distB="0" distL="0" distR="0" wp14:anchorId="18D6D82C" wp14:editId="052FC710">
            <wp:extent cx="2695951" cy="2000529"/>
            <wp:effectExtent l="0" t="0" r="9525" b="0"/>
            <wp:docPr id="15468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3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CDF7" w14:textId="61080293" w:rsidR="003310D5" w:rsidRDefault="00000000" w:rsidP="00563294">
      <w:pPr>
        <w:pStyle w:val="Heading3"/>
      </w:pPr>
      <w:r>
        <w:t xml:space="preserve">Step </w:t>
      </w:r>
      <w:r w:rsidR="00591741">
        <w:t>6</w:t>
      </w:r>
      <w:r>
        <w:t>: Create Authentication Controller</w:t>
      </w:r>
    </w:p>
    <w:p w14:paraId="05095A81" w14:textId="77777777" w:rsidR="00597055" w:rsidRDefault="00000000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t>Create a new `</w:t>
      </w:r>
      <w:r w:rsidR="00591741" w:rsidRPr="00591741">
        <w:rPr>
          <w:rFonts w:ascii="Cascadia Mono" w:hAnsi="Cascadia Mono" w:cs="Cascadia Mono"/>
          <w:color w:val="2B91AF"/>
          <w:sz w:val="19"/>
          <w:szCs w:val="19"/>
          <w:lang w:val="en-IN"/>
        </w:rPr>
        <w:t xml:space="preserve"> </w:t>
      </w:r>
      <w:proofErr w:type="spellStart"/>
      <w:r w:rsidR="00591741" w:rsidRPr="00591741">
        <w:rPr>
          <w:lang w:val="en-IN"/>
        </w:rPr>
        <w:t>AuthenticateController</w:t>
      </w:r>
      <w:proofErr w:type="spellEnd"/>
      <w:r>
        <w:t>.cs` inside the `Controllers` folder:</w:t>
      </w:r>
      <w:r>
        <w:br/>
      </w:r>
      <w:r w:rsidR="0059705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="0059705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="00597055"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JWT_Auth_Demo.Authentication</w:t>
      </w:r>
      <w:proofErr w:type="spellEnd"/>
      <w:r w:rsidR="0059705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E1AAA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65DA84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20EA30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6915CE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1A69C9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FD2BC1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870A7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1A9229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A1C16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JWT_Auth_Demo.Controllers</w:t>
      </w:r>
      <w:proofErr w:type="spellEnd"/>
    </w:p>
    <w:p w14:paraId="088509C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2D5A34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8E7037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17D9A91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AuthenticateController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14:paraId="6A9F8371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4826CE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A99A90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3F523D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_configuration;</w:t>
      </w:r>
    </w:p>
    <w:p w14:paraId="3E6DBE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32BB60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AuthenticateController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configuration)</w:t>
      </w:r>
    </w:p>
    <w:p w14:paraId="0EF3A4C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406406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.userManager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EE0EFB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.roleManager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659A3A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_configuration = configuration;</w:t>
      </w:r>
    </w:p>
    <w:p w14:paraId="77E781C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6B6A4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ED98A6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3A9F4C0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 Login([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model)</w:t>
      </w:r>
    </w:p>
    <w:p w14:paraId="0C33EA9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EBB014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72D3F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&amp;&amp;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userManager.CheckPasswordAsync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0DE39CB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FFFBD1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userManager.GetRolesAsync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(user);</w:t>
      </w:r>
    </w:p>
    <w:p w14:paraId="4107214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994AAE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List&lt;Claim&gt;</w:t>
      </w:r>
    </w:p>
    <w:p w14:paraId="676C973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BF2D1A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ClaimTypes.Name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),</w:t>
      </w:r>
    </w:p>
    <w:p w14:paraId="3D61F35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JwtRegisteredClaimNames.Jti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()),</w:t>
      </w:r>
    </w:p>
    <w:p w14:paraId="71C1649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};</w:t>
      </w:r>
    </w:p>
    <w:p w14:paraId="233CC4B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D5405A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B6AFCE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62757E0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authClaims.Add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ClaimTypes.Role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));</w:t>
      </w:r>
    </w:p>
    <w:p w14:paraId="5071281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201BC7C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CB294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SymmetricSecurityKey(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Encoding.UTF8.GetBytes(_configuration[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]));</w:t>
      </w:r>
    </w:p>
    <w:p w14:paraId="60FC684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396EE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</w:p>
    <w:p w14:paraId="0C61024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issuer: 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JWT:Issuer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00A0BCD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audience: 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JWT:Audience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3178C77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expires: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DateTime.Now.AddHours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(3),</w:t>
      </w:r>
    </w:p>
    <w:p w14:paraId="0189E24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claims: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21BA70E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088B465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SecurityAlgorithms.HmacSha256)</w:t>
      </w:r>
    </w:p>
    <w:p w14:paraId="62159C0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);</w:t>
      </w:r>
    </w:p>
    <w:p w14:paraId="72102D2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A2401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</w:p>
    <w:p w14:paraId="788167E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177CEA8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token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WriteToken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(token),</w:t>
      </w:r>
    </w:p>
    <w:p w14:paraId="2E3D36F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expiration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token.ValidTo</w:t>
      </w:r>
      <w:proofErr w:type="spellEnd"/>
      <w:proofErr w:type="gramEnd"/>
    </w:p>
    <w:p w14:paraId="7D73B03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});</w:t>
      </w:r>
    </w:p>
    <w:p w14:paraId="5A3B6D0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4D2203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Unauthorized(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C2B088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9F299A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FE671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5CC52CF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135A597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RegisterAdmin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RegisterModel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model)</w:t>
      </w:r>
    </w:p>
    <w:p w14:paraId="0C2624D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E60D97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483D0B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FEB13E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StatusCodes.Status500InternalServerError,</w:t>
      </w:r>
    </w:p>
    <w:p w14:paraId="5867AF2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 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already exists!"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1CB75F6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D301E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6FBCEF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53F6C0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D1F953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SecurityStamp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(),</w:t>
      </w:r>
    </w:p>
    <w:p w14:paraId="7FAC4EE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model.Username</w:t>
      </w:r>
      <w:proofErr w:type="spellEnd"/>
      <w:proofErr w:type="gramEnd"/>
    </w:p>
    <w:p w14:paraId="105C9BD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};</w:t>
      </w:r>
    </w:p>
    <w:p w14:paraId="4BD2399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AF7B36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BA9C7E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StatusCodes.Status500InternalServerError,</w:t>
      </w:r>
    </w:p>
    <w:p w14:paraId="6B66310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</w:t>
      </w:r>
    </w:p>
    <w:p w14:paraId="4A7379D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4B15EBA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22FEF2A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creation failed! Please check user details and try again."</w:t>
      </w:r>
    </w:p>
    <w:p w14:paraId="29B01AA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});</w:t>
      </w:r>
    </w:p>
    <w:p w14:paraId="63FC648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model.Role.ToLower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4A91DF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6EEF91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(!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8D71DA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));</w:t>
      </w:r>
    </w:p>
    <w:p w14:paraId="4F998D3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0CC943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535EABC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userManager.AddToRoleAsync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1F14BD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50F80AD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6C4C4B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model.Role.ToLower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5BBFF9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84A276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(!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3FD5FCB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));</w:t>
      </w:r>
    </w:p>
    <w:p w14:paraId="0F4E07E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F92CF1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E1F5D7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userManager.AddToRoleAsync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451ED0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5FF32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A3ACC5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CBDB07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 {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created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2427D26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6BF4EA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438131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64201D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D4DB22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757F245" w14:textId="77777777" w:rsidR="0005683D" w:rsidRDefault="0005683D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4F4778" w14:textId="605A03C9" w:rsidR="003310D5" w:rsidRDefault="0005683D">
      <w:r>
        <w:t xml:space="preserve">Let us add </w:t>
      </w:r>
      <w:proofErr w:type="spellStart"/>
      <w:r>
        <w:t>DBFirstApproach</w:t>
      </w:r>
      <w:proofErr w:type="spellEnd"/>
      <w:r>
        <w:t xml:space="preserve"> </w:t>
      </w:r>
      <w:proofErr w:type="gramStart"/>
      <w:r>
        <w:t>as  well</w:t>
      </w:r>
      <w:proofErr w:type="gramEnd"/>
      <w:r>
        <w:t xml:space="preserve"> in the same project to create Controllers for </w:t>
      </w:r>
      <w:proofErr w:type="spellStart"/>
      <w:r>
        <w:t>Product,Customers</w:t>
      </w:r>
      <w:proofErr w:type="spellEnd"/>
      <w:r>
        <w:t>,…</w:t>
      </w:r>
    </w:p>
    <w:p w14:paraId="35FE143F" w14:textId="77777777" w:rsidR="0005683D" w:rsidRDefault="0005683D"/>
    <w:p w14:paraId="237CE9E7" w14:textId="0C98EAD5" w:rsidR="0005683D" w:rsidRDefault="00E82B25">
      <w:r w:rsidRPr="00E82B25">
        <w:rPr>
          <w:highlight w:val="yellow"/>
        </w:rPr>
        <w:t>Package Manager Console</w:t>
      </w:r>
    </w:p>
    <w:p w14:paraId="7C1B3B86" w14:textId="7029A620" w:rsidR="00E82B25" w:rsidRDefault="00E82B25">
      <w:r w:rsidRPr="00E82B25">
        <w:t>Scaffold-</w:t>
      </w:r>
      <w:proofErr w:type="spellStart"/>
      <w:r w:rsidRPr="00E82B25">
        <w:t>DbContext</w:t>
      </w:r>
      <w:proofErr w:type="spellEnd"/>
      <w:r w:rsidRPr="00E82B25">
        <w:t xml:space="preserve"> "Server=(localdb)\</w:t>
      </w:r>
      <w:proofErr w:type="gramStart"/>
      <w:r w:rsidRPr="00E82B25">
        <w:t>MSSQLLocalDB;Database</w:t>
      </w:r>
      <w:proofErr w:type="gramEnd"/>
      <w:r w:rsidRPr="00E82B25">
        <w:t xml:space="preserve">=BikeStores;Trusted_Connection=True;" </w:t>
      </w:r>
      <w:proofErr w:type="spellStart"/>
      <w:r w:rsidRPr="00E82B25">
        <w:t>Microsoft.EntityFrameworkCore.SqlServer</w:t>
      </w:r>
      <w:proofErr w:type="spellEnd"/>
      <w:r w:rsidRPr="00E82B25">
        <w:t xml:space="preserve"> -</w:t>
      </w:r>
      <w:proofErr w:type="spellStart"/>
      <w:r w:rsidRPr="00E82B25">
        <w:t>OutputDir</w:t>
      </w:r>
      <w:proofErr w:type="spellEnd"/>
      <w:r w:rsidRPr="00E82B25">
        <w:t xml:space="preserve"> Models</w:t>
      </w:r>
    </w:p>
    <w:p w14:paraId="3BDEF02E" w14:textId="77777777" w:rsidR="00E82B25" w:rsidRDefault="00E82B25"/>
    <w:p w14:paraId="0613278C" w14:textId="5F163590" w:rsidR="00E82B25" w:rsidRDefault="00EE21DC">
      <w:r>
        <w:t xml:space="preserve">It will create below model from </w:t>
      </w:r>
      <w:proofErr w:type="spellStart"/>
      <w:r>
        <w:t>BikeStores</w:t>
      </w:r>
      <w:proofErr w:type="spellEnd"/>
      <w:r>
        <w:t xml:space="preserve"> Db</w:t>
      </w:r>
    </w:p>
    <w:p w14:paraId="5D8DB82F" w14:textId="35DB5EEB" w:rsidR="00ED506B" w:rsidRDefault="00ED506B">
      <w:r w:rsidRPr="00ED506B">
        <w:lastRenderedPageBreak/>
        <w:drawing>
          <wp:inline distT="0" distB="0" distL="0" distR="0" wp14:anchorId="3BD52694" wp14:editId="7B35C0FF">
            <wp:extent cx="2391109" cy="3810532"/>
            <wp:effectExtent l="0" t="0" r="9525" b="0"/>
            <wp:docPr id="1357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C1F" w14:textId="77777777" w:rsidR="009E51F7" w:rsidRDefault="009E51F7"/>
    <w:p w14:paraId="1B0ED2AE" w14:textId="11ED5394" w:rsidR="009E51F7" w:rsidRDefault="009E51F7">
      <w:r>
        <w:t xml:space="preserve">Right click on controllers Add new Controller using MVC </w:t>
      </w:r>
      <w:proofErr w:type="spellStart"/>
      <w:r>
        <w:t>EntityFramework</w:t>
      </w:r>
      <w:proofErr w:type="spellEnd"/>
      <w:r>
        <w:t xml:space="preserve"> (API)</w:t>
      </w:r>
    </w:p>
    <w:p w14:paraId="5D5A2673" w14:textId="02F3C5FD" w:rsidR="009E51F7" w:rsidRDefault="009E51F7">
      <w:r w:rsidRPr="009E51F7">
        <w:drawing>
          <wp:inline distT="0" distB="0" distL="0" distR="0" wp14:anchorId="5CFF204C" wp14:editId="4F5FA6A5">
            <wp:extent cx="5486400" cy="1737995"/>
            <wp:effectExtent l="0" t="0" r="0" b="0"/>
            <wp:docPr id="156714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3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B0B" w14:textId="77777777" w:rsidR="009E51F7" w:rsidRDefault="009E51F7"/>
    <w:p w14:paraId="2967A7C5" w14:textId="6EC8AB00" w:rsidR="009E51F7" w:rsidRDefault="009E51F7">
      <w:r w:rsidRPr="009E51F7">
        <w:lastRenderedPageBreak/>
        <w:drawing>
          <wp:inline distT="0" distB="0" distL="0" distR="0" wp14:anchorId="235517F0" wp14:editId="1DF13CD5">
            <wp:extent cx="5486400" cy="2588260"/>
            <wp:effectExtent l="0" t="0" r="0" b="2540"/>
            <wp:docPr id="147800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3A4" w14:textId="77777777" w:rsidR="009E51F7" w:rsidRDefault="009E51F7"/>
    <w:p w14:paraId="2E490588" w14:textId="2B0A7DAB" w:rsidR="009E51F7" w:rsidRDefault="009E51F7">
      <w:proofErr w:type="spellStart"/>
      <w:r>
        <w:t>ProductsController.cs</w:t>
      </w:r>
      <w:proofErr w:type="spellEnd"/>
      <w:r>
        <w:t xml:space="preserve"> </w:t>
      </w:r>
    </w:p>
    <w:p w14:paraId="797336E0" w14:textId="34AC49C5" w:rsidR="009E51F7" w:rsidRDefault="009E51F7">
      <w:r>
        <w:t>Add Security using Authorize and Roles as below</w:t>
      </w:r>
    </w:p>
    <w:p w14:paraId="297AD17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67C2914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E4C42D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EACD0C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6D13AC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3C7D24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3DA072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E50CFC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D3F43F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F1ED8D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D72350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JWT_Auth_Demo.Controllers</w:t>
      </w:r>
      <w:proofErr w:type="spellEnd"/>
    </w:p>
    <w:p w14:paraId="2168535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A51DA5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1321C1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A6D5C9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14:paraId="40855DB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76978B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BikeStoresContext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_context;</w:t>
      </w:r>
    </w:p>
    <w:p w14:paraId="0449F88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CF1A6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BikeStoresContext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context)</w:t>
      </w:r>
    </w:p>
    <w:p w14:paraId="3835657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3837ED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 = context;</w:t>
      </w:r>
    </w:p>
    <w:p w14:paraId="16A515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62E40A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[</w:t>
      </w:r>
      <w:proofErr w:type="gramStart"/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Authorize(</w:t>
      </w:r>
      <w:proofErr w:type="gramEnd"/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Roles =</w:t>
      </w:r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</w:t>
      </w:r>
      <w:proofErr w:type="spellStart"/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User,Admin</w:t>
      </w:r>
      <w:proofErr w:type="spellEnd"/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)]</w:t>
      </w:r>
    </w:p>
    <w:p w14:paraId="477303C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</w:t>
      </w:r>
    </w:p>
    <w:p w14:paraId="2265FE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DDEA0D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0CC707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E03F08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82E6C3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F959C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3F6408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/Products/5</w:t>
      </w:r>
    </w:p>
    <w:p w14:paraId="1916199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FE17A1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814DCC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367A3C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A02D41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98E9B0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EDDD88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FC9428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709524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BA6AB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05F78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33F587A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D61DF7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EC5E0B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/Products/5</w:t>
      </w:r>
    </w:p>
    <w:p w14:paraId="684AD79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attacks, see https://go.microsoft.com/fwlink/?linkid=2123754</w:t>
      </w:r>
    </w:p>
    <w:p w14:paraId="1A3ED45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765D94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PutProduct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id, Product product)</w:t>
      </w:r>
    </w:p>
    <w:p w14:paraId="194EB0A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ADAA69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135DF1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ABC9FD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14BF7A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A69B7A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4B6B17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(product).State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FC4215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23FD60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602B91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182719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44C21A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7B3797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B48228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9623DE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(id))</w:t>
      </w:r>
    </w:p>
    <w:p w14:paraId="18EDE07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78C8563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8A0964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3B13BD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4150929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B14D0F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8A1AEA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6DB73B5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96BD19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538F9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8B8DE5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73574F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[</w:t>
      </w:r>
      <w:proofErr w:type="gramStart"/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Authorize(</w:t>
      </w:r>
      <w:proofErr w:type="gramEnd"/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Roles=</w:t>
      </w:r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"Admin"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)]</w:t>
      </w:r>
    </w:p>
    <w:p w14:paraId="38D4C94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</w:t>
      </w:r>
    </w:p>
    <w:p w14:paraId="563B50D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attacks, see https://go.microsoft.com/fwlink/?linkid=2123754</w:t>
      </w:r>
    </w:p>
    <w:p w14:paraId="3C98EE9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52070B2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PostProduct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734486C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6F35A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60E11B9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6EBF30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4D638F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954402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02D417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DbUpdateException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335B92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F0D63E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product.ProductId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4FBED1D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{</w:t>
      </w:r>
    </w:p>
    <w:p w14:paraId="6683EF2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Conflict(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E7B90A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1569217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7D34F70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73F638A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7E8995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414E7DE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B402F8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86D160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GetProduct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}, product);</w:t>
      </w:r>
    </w:p>
    <w:p w14:paraId="3BF1FFD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DF11FB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65AA14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/Products/5</w:t>
      </w:r>
    </w:p>
    <w:p w14:paraId="4DEAB71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07E454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7343B1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CB9EB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394EFF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13C742A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E55E68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079904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2A1A9D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EFDB5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262647C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59D739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67515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AA7BA3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F9F9A6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F2899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7B95B74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A512E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== id);</w:t>
      </w:r>
    </w:p>
    <w:p w14:paraId="0CD423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15A4D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05971B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541586C" w14:textId="77777777" w:rsidR="009E51F7" w:rsidRDefault="009E51F7"/>
    <w:sectPr w:rsidR="009E5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800F8"/>
    <w:multiLevelType w:val="multilevel"/>
    <w:tmpl w:val="9B2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337226">
    <w:abstractNumId w:val="8"/>
  </w:num>
  <w:num w:numId="2" w16cid:durableId="1041244703">
    <w:abstractNumId w:val="6"/>
  </w:num>
  <w:num w:numId="3" w16cid:durableId="528691010">
    <w:abstractNumId w:val="5"/>
  </w:num>
  <w:num w:numId="4" w16cid:durableId="644167055">
    <w:abstractNumId w:val="4"/>
  </w:num>
  <w:num w:numId="5" w16cid:durableId="1438678361">
    <w:abstractNumId w:val="7"/>
  </w:num>
  <w:num w:numId="6" w16cid:durableId="543368049">
    <w:abstractNumId w:val="3"/>
  </w:num>
  <w:num w:numId="7" w16cid:durableId="1286429427">
    <w:abstractNumId w:val="2"/>
  </w:num>
  <w:num w:numId="8" w16cid:durableId="1645544413">
    <w:abstractNumId w:val="1"/>
  </w:num>
  <w:num w:numId="9" w16cid:durableId="79908646">
    <w:abstractNumId w:val="0"/>
  </w:num>
  <w:num w:numId="10" w16cid:durableId="1692336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83D"/>
    <w:rsid w:val="0006063C"/>
    <w:rsid w:val="000E0893"/>
    <w:rsid w:val="0011741D"/>
    <w:rsid w:val="0015057E"/>
    <w:rsid w:val="0015074B"/>
    <w:rsid w:val="00205B01"/>
    <w:rsid w:val="0029639D"/>
    <w:rsid w:val="00313530"/>
    <w:rsid w:val="00326F90"/>
    <w:rsid w:val="003310D5"/>
    <w:rsid w:val="00353C04"/>
    <w:rsid w:val="00440A32"/>
    <w:rsid w:val="004C377E"/>
    <w:rsid w:val="005609E8"/>
    <w:rsid w:val="00563294"/>
    <w:rsid w:val="00591741"/>
    <w:rsid w:val="00597055"/>
    <w:rsid w:val="00693F8F"/>
    <w:rsid w:val="008C510B"/>
    <w:rsid w:val="009D494E"/>
    <w:rsid w:val="009E51F7"/>
    <w:rsid w:val="00A60527"/>
    <w:rsid w:val="00AA1D8D"/>
    <w:rsid w:val="00B064DD"/>
    <w:rsid w:val="00B47730"/>
    <w:rsid w:val="00CB0664"/>
    <w:rsid w:val="00CF4F0F"/>
    <w:rsid w:val="00D40927"/>
    <w:rsid w:val="00D66DB9"/>
    <w:rsid w:val="00E82B25"/>
    <w:rsid w:val="00ED506B"/>
    <w:rsid w:val="00EE21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4018C"/>
  <w14:defaultImageDpi w14:val="300"/>
  <w15:docId w15:val="{F3119B35-CC4B-4D2F-8F2F-BDF9FE75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25</cp:revision>
  <dcterms:created xsi:type="dcterms:W3CDTF">2013-12-23T23:15:00Z</dcterms:created>
  <dcterms:modified xsi:type="dcterms:W3CDTF">2025-02-21T02:58:00Z</dcterms:modified>
  <cp:category/>
</cp:coreProperties>
</file>